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4967" w14:textId="77777777" w:rsidR="00741D9B" w:rsidRDefault="00000000">
      <w:pPr>
        <w:pStyle w:val="Heading1"/>
      </w:pPr>
      <w:r>
        <w:t>Migration Guide: JDK 11 + Spring Boot 2.7.9 + JBoss 7 → JDK 17 + Spring Boot 3.3.4 + JBoss 8</w:t>
      </w:r>
    </w:p>
    <w:p w14:paraId="1B99C95A" w14:textId="77777777" w:rsidR="00741D9B" w:rsidRDefault="00000000">
      <w:pPr>
        <w:pStyle w:val="Heading2"/>
      </w:pPr>
      <w:r>
        <w:t>1. JDK Upgrade (11 → 17)</w:t>
      </w:r>
    </w:p>
    <w:p w14:paraId="75CE4427" w14:textId="77777777" w:rsidR="00741D9B" w:rsidRDefault="00000000">
      <w:r>
        <w:t>- Set &lt;java.version&gt; in pom.xml to 17</w:t>
      </w:r>
      <w:r>
        <w:br/>
        <w:t>- Upgrade maven-compiler-plugin to support Java 17</w:t>
      </w:r>
      <w:r>
        <w:br/>
        <w:t>- Ensure code compiles with JDK 17; fix deprecated or removed APIs</w:t>
      </w:r>
    </w:p>
    <w:p w14:paraId="051990CC" w14:textId="77777777" w:rsidR="00741D9B" w:rsidRDefault="00000000" w:rsidP="00350580">
      <w:pPr>
        <w:pStyle w:val="IntenseQuote"/>
        <w:ind w:left="0"/>
      </w:pPr>
      <w:r>
        <w:t>Example pom.xml snippet / code:</w:t>
      </w:r>
    </w:p>
    <w:p w14:paraId="40D4828E" w14:textId="77777777" w:rsidR="00741D9B" w:rsidRDefault="00000000">
      <w:r>
        <w:t>&lt;properties&gt;</w:t>
      </w:r>
      <w:r>
        <w:br/>
        <w:t xml:space="preserve">  &lt;java.version&gt;17&lt;/java.version&gt;</w:t>
      </w:r>
      <w:r>
        <w:br/>
        <w:t>&lt;/properties&gt;</w:t>
      </w:r>
      <w:r>
        <w:br/>
      </w:r>
      <w:r>
        <w:br/>
        <w:t>&lt;build&gt;</w:t>
      </w:r>
      <w:r>
        <w:br/>
        <w:t xml:space="preserve">  &lt;plugins&gt;</w:t>
      </w:r>
      <w:r>
        <w:br/>
        <w:t xml:space="preserve">    &lt;plugin&gt;</w:t>
      </w:r>
      <w:r>
        <w:br/>
        <w:t xml:space="preserve">      &lt;groupId&gt;org.apache.maven.plugins&lt;/groupId&gt;</w:t>
      </w:r>
      <w:r>
        <w:br/>
        <w:t xml:space="preserve">      &lt;artifactId&gt;maven-compiler-plugin&lt;/artifactId&gt;</w:t>
      </w:r>
      <w:r>
        <w:br/>
        <w:t xml:space="preserve">      &lt;version&gt;3.11.0&lt;/version&gt;</w:t>
      </w:r>
      <w:r>
        <w:br/>
        <w:t xml:space="preserve">      &lt;configuration&gt;</w:t>
      </w:r>
      <w:r>
        <w:br/>
        <w:t xml:space="preserve">        &lt;source&gt;${java.version}&lt;/source&gt;</w:t>
      </w:r>
      <w:r>
        <w:br/>
        <w:t xml:space="preserve">        &lt;target&gt;${java.version}&lt;/target&gt;</w:t>
      </w:r>
      <w:r>
        <w:br/>
        <w:t xml:space="preserve">      &lt;/configuration&gt;</w:t>
      </w:r>
      <w:r>
        <w:br/>
        <w:t xml:space="preserve">    &lt;/plugin&gt;</w:t>
      </w:r>
      <w:r>
        <w:br/>
        <w:t xml:space="preserve">  &lt;/plugins&gt;</w:t>
      </w:r>
      <w:r>
        <w:br/>
        <w:t>&lt;/build&gt;</w:t>
      </w:r>
    </w:p>
    <w:p w14:paraId="33A14E04" w14:textId="77777777" w:rsidR="00741D9B" w:rsidRDefault="00000000">
      <w:pPr>
        <w:pStyle w:val="ListBullet"/>
      </w:pPr>
      <w:r>
        <w:t>What to change:</w:t>
      </w:r>
    </w:p>
    <w:p w14:paraId="4E3AAD6B" w14:textId="77777777" w:rsidR="00741D9B" w:rsidRDefault="00000000">
      <w:pPr>
        <w:pStyle w:val="ListBullet2"/>
      </w:pPr>
      <w:r>
        <w:t>Update &lt;java.version&gt; property in pom.xml to 17.</w:t>
      </w:r>
    </w:p>
    <w:p w14:paraId="3C1BC407" w14:textId="77777777" w:rsidR="00741D9B" w:rsidRDefault="00000000">
      <w:pPr>
        <w:pStyle w:val="ListBullet2"/>
      </w:pPr>
      <w:r>
        <w:t>Upgrade maven-compiler-plugin to version 3.11.0 or later.</w:t>
      </w:r>
    </w:p>
    <w:p w14:paraId="103C1870" w14:textId="77777777" w:rsidR="00741D9B" w:rsidRDefault="00000000">
      <w:pPr>
        <w:pStyle w:val="ListBullet2"/>
      </w:pPr>
      <w:r>
        <w:t>Set source and target compatibility to 17 in maven-compiler-plugin.</w:t>
      </w:r>
    </w:p>
    <w:p w14:paraId="6C8236A2" w14:textId="77777777" w:rsidR="00741D9B" w:rsidRDefault="00000000">
      <w:pPr>
        <w:pStyle w:val="ListBullet2"/>
      </w:pPr>
      <w:r>
        <w:t>Rebuild and ensure compilation passes with Java 17.</w:t>
      </w:r>
    </w:p>
    <w:p w14:paraId="5A76DCA9" w14:textId="77777777" w:rsidR="00741D9B" w:rsidRDefault="00000000">
      <w:pPr>
        <w:pStyle w:val="ListBullet"/>
      </w:pPr>
      <w:r>
        <w:t>What to validate:</w:t>
      </w:r>
    </w:p>
    <w:p w14:paraId="1CFC2A52" w14:textId="77777777" w:rsidR="00741D9B" w:rsidRDefault="00000000">
      <w:pPr>
        <w:pStyle w:val="ListBullet2"/>
      </w:pPr>
      <w:r>
        <w:t>Project compiles without errors.</w:t>
      </w:r>
    </w:p>
    <w:p w14:paraId="10F046FC" w14:textId="77777777" w:rsidR="00741D9B" w:rsidRDefault="00000000">
      <w:pPr>
        <w:pStyle w:val="ListBullet2"/>
      </w:pPr>
      <w:r>
        <w:t>No use of deprecated or removed Java APIs.</w:t>
      </w:r>
    </w:p>
    <w:p w14:paraId="6CDFF80D" w14:textId="77777777" w:rsidR="00741D9B" w:rsidRDefault="00000000">
      <w:pPr>
        <w:pStyle w:val="ListBullet2"/>
      </w:pPr>
      <w:r>
        <w:t>Run ‘java -version’ in your build environment confirms JDK 17.</w:t>
      </w:r>
    </w:p>
    <w:p w14:paraId="673C0800" w14:textId="77777777" w:rsidR="00741D9B" w:rsidRDefault="00741D9B"/>
    <w:p w14:paraId="050BDCD1" w14:textId="77777777" w:rsidR="00741D9B" w:rsidRDefault="00000000">
      <w:pPr>
        <w:pStyle w:val="Heading2"/>
      </w:pPr>
      <w:r>
        <w:t>2. Spring Boot Upgrade (2.7.9 → 3.3.4)</w:t>
      </w:r>
    </w:p>
    <w:p w14:paraId="3322F839" w14:textId="77777777" w:rsidR="00741D9B" w:rsidRDefault="00000000">
      <w:r>
        <w:t>Major changes:</w:t>
      </w:r>
      <w:r>
        <w:br/>
        <w:t>- Spring Boot 3.x requires Java 17+</w:t>
      </w:r>
      <w:r>
        <w:br/>
        <w:t>- Switch all javax.* dependencies and imports to jakarta.*</w:t>
      </w:r>
      <w:r>
        <w:br/>
        <w:t>- Spring Framework 6.x underneath Spring Boot 3.x uses Jakarta EE 9 namespaces</w:t>
      </w:r>
      <w:r>
        <w:br/>
        <w:t>- Some APIs deprecated or removed—review your code for compatibility</w:t>
      </w:r>
    </w:p>
    <w:p w14:paraId="5F996252" w14:textId="77777777" w:rsidR="00741D9B" w:rsidRDefault="00000000">
      <w:pPr>
        <w:pStyle w:val="ListBullet"/>
      </w:pPr>
      <w:r>
        <w:t>What to change:</w:t>
      </w:r>
    </w:p>
    <w:p w14:paraId="1A5DC5CC" w14:textId="77777777" w:rsidR="00741D9B" w:rsidRDefault="00000000">
      <w:pPr>
        <w:pStyle w:val="ListBullet2"/>
      </w:pPr>
      <w:r>
        <w:t>Change Spring Boot parent version to 3.3.4 or update spring-boot-dependencies BOM.</w:t>
      </w:r>
    </w:p>
    <w:p w14:paraId="1A79ED11" w14:textId="77777777" w:rsidR="00741D9B" w:rsidRDefault="00000000">
      <w:pPr>
        <w:pStyle w:val="ListBullet2"/>
      </w:pPr>
      <w:r>
        <w:t>Update all Spring Boot starter dependencies to version 3.3.4.</w:t>
      </w:r>
    </w:p>
    <w:p w14:paraId="5288635E" w14:textId="77777777" w:rsidR="00741D9B" w:rsidRDefault="00000000">
      <w:pPr>
        <w:pStyle w:val="ListBullet2"/>
      </w:pPr>
      <w:r>
        <w:t>Remove any incompatible dependencies with Spring Boot 3.x.</w:t>
      </w:r>
    </w:p>
    <w:p w14:paraId="5558DDD8" w14:textId="77777777" w:rsidR="00741D9B" w:rsidRDefault="00000000">
      <w:pPr>
        <w:pStyle w:val="ListBullet"/>
      </w:pPr>
      <w:r>
        <w:t>What to validate:</w:t>
      </w:r>
    </w:p>
    <w:p w14:paraId="4D43995C" w14:textId="77777777" w:rsidR="00741D9B" w:rsidRDefault="00000000">
      <w:pPr>
        <w:pStyle w:val="ListBullet2"/>
      </w:pPr>
      <w:r>
        <w:t>Application starts up without Spring Boot version conflicts.</w:t>
      </w:r>
    </w:p>
    <w:p w14:paraId="355F3BDC" w14:textId="77777777" w:rsidR="00741D9B" w:rsidRDefault="00000000">
      <w:pPr>
        <w:pStyle w:val="ListBullet2"/>
      </w:pPr>
      <w:r>
        <w:t>All Spring Boot starter dependencies resolved correctly.</w:t>
      </w:r>
    </w:p>
    <w:p w14:paraId="21882DCE" w14:textId="77777777" w:rsidR="00741D9B" w:rsidRDefault="00000000">
      <w:pPr>
        <w:pStyle w:val="ListBullet2"/>
      </w:pPr>
      <w:r>
        <w:t>Run integration tests to confirm Spring context loads.</w:t>
      </w:r>
    </w:p>
    <w:p w14:paraId="00520B3C" w14:textId="77777777" w:rsidR="00741D9B" w:rsidRDefault="00741D9B"/>
    <w:p w14:paraId="6685B6A4" w14:textId="77777777" w:rsidR="00741D9B" w:rsidRDefault="00000000">
      <w:pPr>
        <w:pStyle w:val="Heading2"/>
      </w:pPr>
      <w:r>
        <w:t>3. Jakarta Namespace Migration: javax → jakarta</w:t>
      </w:r>
    </w:p>
    <w:p w14:paraId="32BC941D" w14:textId="77777777" w:rsidR="00741D9B" w:rsidRDefault="00000000">
      <w:r>
        <w:t>Key dependency changes (pom.xml):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1"/>
        <w:gridCol w:w="3743"/>
        <w:gridCol w:w="1692"/>
      </w:tblGrid>
      <w:tr w:rsidR="00741D9B" w14:paraId="0D57EBCB" w14:textId="77777777">
        <w:tc>
          <w:tcPr>
            <w:tcW w:w="2880" w:type="dxa"/>
          </w:tcPr>
          <w:p w14:paraId="078AD8EE" w14:textId="77777777" w:rsidR="00741D9B" w:rsidRDefault="00000000">
            <w:r>
              <w:t>Old Dependency</w:t>
            </w:r>
          </w:p>
        </w:tc>
        <w:tc>
          <w:tcPr>
            <w:tcW w:w="2880" w:type="dxa"/>
          </w:tcPr>
          <w:p w14:paraId="74B0E55E" w14:textId="77777777" w:rsidR="00741D9B" w:rsidRDefault="00000000">
            <w:r>
              <w:t>New Dependency</w:t>
            </w:r>
          </w:p>
        </w:tc>
        <w:tc>
          <w:tcPr>
            <w:tcW w:w="2880" w:type="dxa"/>
          </w:tcPr>
          <w:p w14:paraId="415C4F38" w14:textId="77777777" w:rsidR="00741D9B" w:rsidRDefault="00000000">
            <w:r>
              <w:t>Version Example</w:t>
            </w:r>
          </w:p>
        </w:tc>
      </w:tr>
      <w:tr w:rsidR="00741D9B" w14:paraId="2F4D9801" w14:textId="77777777">
        <w:tc>
          <w:tcPr>
            <w:tcW w:w="2880" w:type="dxa"/>
          </w:tcPr>
          <w:p w14:paraId="00FD7310" w14:textId="77777777" w:rsidR="00741D9B" w:rsidRDefault="00000000">
            <w:r>
              <w:t>javax.servlet:javax.servlet-api</w:t>
            </w:r>
          </w:p>
        </w:tc>
        <w:tc>
          <w:tcPr>
            <w:tcW w:w="2880" w:type="dxa"/>
          </w:tcPr>
          <w:p w14:paraId="1633D5A7" w14:textId="77777777" w:rsidR="00741D9B" w:rsidRDefault="00000000">
            <w:r>
              <w:t>jakarta.servlet:jakarta.servlet-api</w:t>
            </w:r>
          </w:p>
        </w:tc>
        <w:tc>
          <w:tcPr>
            <w:tcW w:w="2880" w:type="dxa"/>
          </w:tcPr>
          <w:p w14:paraId="5D981AEB" w14:textId="77777777" w:rsidR="00741D9B" w:rsidRDefault="00000000">
            <w:r>
              <w:t>6.0.0</w:t>
            </w:r>
          </w:p>
        </w:tc>
      </w:tr>
      <w:tr w:rsidR="00741D9B" w14:paraId="7126C4C7" w14:textId="77777777">
        <w:tc>
          <w:tcPr>
            <w:tcW w:w="2880" w:type="dxa"/>
          </w:tcPr>
          <w:p w14:paraId="4ECD2C70" w14:textId="77777777" w:rsidR="00741D9B" w:rsidRDefault="00000000">
            <w:r>
              <w:t>javax.persistence:javax.persistence-api</w:t>
            </w:r>
          </w:p>
        </w:tc>
        <w:tc>
          <w:tcPr>
            <w:tcW w:w="2880" w:type="dxa"/>
          </w:tcPr>
          <w:p w14:paraId="302EA8DE" w14:textId="77777777" w:rsidR="00741D9B" w:rsidRDefault="00000000">
            <w:r>
              <w:t>jakarta.persistence:jakarta.persistence-api</w:t>
            </w:r>
          </w:p>
        </w:tc>
        <w:tc>
          <w:tcPr>
            <w:tcW w:w="2880" w:type="dxa"/>
          </w:tcPr>
          <w:p w14:paraId="091120DF" w14:textId="77777777" w:rsidR="00741D9B" w:rsidRDefault="00000000">
            <w:r>
              <w:t>3.1.0</w:t>
            </w:r>
          </w:p>
        </w:tc>
      </w:tr>
      <w:tr w:rsidR="00741D9B" w14:paraId="0A83A89E" w14:textId="77777777">
        <w:tc>
          <w:tcPr>
            <w:tcW w:w="2880" w:type="dxa"/>
          </w:tcPr>
          <w:p w14:paraId="77580837" w14:textId="77777777" w:rsidR="00741D9B" w:rsidRDefault="00000000">
            <w:r>
              <w:t>javax.validation:validation-api</w:t>
            </w:r>
          </w:p>
        </w:tc>
        <w:tc>
          <w:tcPr>
            <w:tcW w:w="2880" w:type="dxa"/>
          </w:tcPr>
          <w:p w14:paraId="074024D6" w14:textId="77777777" w:rsidR="00741D9B" w:rsidRDefault="00000000">
            <w:r>
              <w:t>jakarta.validation:jakarta.validation-api</w:t>
            </w:r>
          </w:p>
        </w:tc>
        <w:tc>
          <w:tcPr>
            <w:tcW w:w="2880" w:type="dxa"/>
          </w:tcPr>
          <w:p w14:paraId="42D1ED26" w14:textId="77777777" w:rsidR="00741D9B" w:rsidRDefault="00000000">
            <w:r>
              <w:t>3.0.2</w:t>
            </w:r>
          </w:p>
        </w:tc>
      </w:tr>
      <w:tr w:rsidR="00741D9B" w14:paraId="6B78B2F6" w14:textId="77777777">
        <w:tc>
          <w:tcPr>
            <w:tcW w:w="2880" w:type="dxa"/>
          </w:tcPr>
          <w:p w14:paraId="77E878C2" w14:textId="77777777" w:rsidR="00741D9B" w:rsidRDefault="00000000">
            <w:r>
              <w:t>javax.ws.rs:javax.ws.rs-api</w:t>
            </w:r>
          </w:p>
        </w:tc>
        <w:tc>
          <w:tcPr>
            <w:tcW w:w="2880" w:type="dxa"/>
          </w:tcPr>
          <w:p w14:paraId="2C6D8FA2" w14:textId="77777777" w:rsidR="00741D9B" w:rsidRDefault="00000000">
            <w:r>
              <w:t>jakarta.ws.rs:jakarta.ws.rs-api</w:t>
            </w:r>
          </w:p>
        </w:tc>
        <w:tc>
          <w:tcPr>
            <w:tcW w:w="2880" w:type="dxa"/>
          </w:tcPr>
          <w:p w14:paraId="022BF593" w14:textId="77777777" w:rsidR="00741D9B" w:rsidRDefault="00000000">
            <w:r>
              <w:t>3.1.0</w:t>
            </w:r>
          </w:p>
        </w:tc>
      </w:tr>
      <w:tr w:rsidR="00741D9B" w14:paraId="1FCA17EA" w14:textId="77777777">
        <w:tc>
          <w:tcPr>
            <w:tcW w:w="2880" w:type="dxa"/>
          </w:tcPr>
          <w:p w14:paraId="107667CE" w14:textId="77777777" w:rsidR="00741D9B" w:rsidRDefault="00000000">
            <w:r>
              <w:t>javax.xml.bind:jaxb-api</w:t>
            </w:r>
          </w:p>
        </w:tc>
        <w:tc>
          <w:tcPr>
            <w:tcW w:w="2880" w:type="dxa"/>
          </w:tcPr>
          <w:p w14:paraId="29790B8D" w14:textId="77777777" w:rsidR="00741D9B" w:rsidRDefault="00000000">
            <w:r>
              <w:t>jakarta.xml.bind:jakarta.xml.bind-api</w:t>
            </w:r>
          </w:p>
        </w:tc>
        <w:tc>
          <w:tcPr>
            <w:tcW w:w="2880" w:type="dxa"/>
          </w:tcPr>
          <w:p w14:paraId="23BCDF2A" w14:textId="77777777" w:rsidR="00741D9B" w:rsidRDefault="00000000">
            <w:r>
              <w:t>4.0.0</w:t>
            </w:r>
          </w:p>
        </w:tc>
      </w:tr>
      <w:tr w:rsidR="00741D9B" w14:paraId="3A6B6268" w14:textId="77777777">
        <w:tc>
          <w:tcPr>
            <w:tcW w:w="2880" w:type="dxa"/>
          </w:tcPr>
          <w:p w14:paraId="270434B1" w14:textId="77777777" w:rsidR="00741D9B" w:rsidRDefault="00000000">
            <w:r>
              <w:t>javax.annotation:javax.annotation-api</w:t>
            </w:r>
          </w:p>
        </w:tc>
        <w:tc>
          <w:tcPr>
            <w:tcW w:w="2880" w:type="dxa"/>
          </w:tcPr>
          <w:p w14:paraId="6766251E" w14:textId="77777777" w:rsidR="00741D9B" w:rsidRDefault="00000000">
            <w:r>
              <w:t>jakarta.annotation:jakarta.annotation-api</w:t>
            </w:r>
          </w:p>
        </w:tc>
        <w:tc>
          <w:tcPr>
            <w:tcW w:w="2880" w:type="dxa"/>
          </w:tcPr>
          <w:p w14:paraId="54AAE04A" w14:textId="77777777" w:rsidR="00741D9B" w:rsidRDefault="00000000">
            <w:r>
              <w:t>2.1.1</w:t>
            </w:r>
          </w:p>
        </w:tc>
      </w:tr>
      <w:tr w:rsidR="00741D9B" w14:paraId="67522FD0" w14:textId="77777777">
        <w:tc>
          <w:tcPr>
            <w:tcW w:w="2880" w:type="dxa"/>
          </w:tcPr>
          <w:p w14:paraId="44AAFC5C" w14:textId="77777777" w:rsidR="00741D9B" w:rsidRDefault="00000000">
            <w:r>
              <w:t>javax.el:javax.el-api</w:t>
            </w:r>
          </w:p>
        </w:tc>
        <w:tc>
          <w:tcPr>
            <w:tcW w:w="2880" w:type="dxa"/>
          </w:tcPr>
          <w:p w14:paraId="6EA02152" w14:textId="77777777" w:rsidR="00741D9B" w:rsidRDefault="00000000">
            <w:r>
              <w:t>jakarta.el:jakarta.el-api</w:t>
            </w:r>
          </w:p>
        </w:tc>
        <w:tc>
          <w:tcPr>
            <w:tcW w:w="2880" w:type="dxa"/>
          </w:tcPr>
          <w:p w14:paraId="102B4712" w14:textId="77777777" w:rsidR="00741D9B" w:rsidRDefault="00000000">
            <w:r>
              <w:t>5.0.0</w:t>
            </w:r>
          </w:p>
        </w:tc>
      </w:tr>
    </w:tbl>
    <w:p w14:paraId="57013A31" w14:textId="77777777" w:rsidR="00741D9B" w:rsidRDefault="00741D9B"/>
    <w:p w14:paraId="65225EC3" w14:textId="77777777" w:rsidR="00741D9B" w:rsidRDefault="00000000" w:rsidP="00350580">
      <w:pPr>
        <w:pStyle w:val="IntenseQuote"/>
        <w:ind w:left="0"/>
      </w:pPr>
      <w:r>
        <w:lastRenderedPageBreak/>
        <w:t>Example pom.xml snippet / code:</w:t>
      </w:r>
    </w:p>
    <w:p w14:paraId="729A4D6E" w14:textId="77777777" w:rsidR="00741D9B" w:rsidRDefault="00000000">
      <w:r>
        <w:t>&lt;dependencyManagement&gt;</w:t>
      </w:r>
      <w:r>
        <w:br/>
        <w:t xml:space="preserve">  &lt;dependencies&gt;</w:t>
      </w:r>
      <w:r>
        <w:br/>
        <w:t xml:space="preserve">    &lt;dependency&gt;</w:t>
      </w:r>
      <w:r>
        <w:br/>
        <w:t xml:space="preserve">      &lt;groupId&gt;org.springframework.boot&lt;/groupId&gt;</w:t>
      </w:r>
      <w:r>
        <w:br/>
        <w:t xml:space="preserve">      &lt;artifactId&gt;spring-boot-dependencies&lt;/artifactId&gt;</w:t>
      </w:r>
      <w:r>
        <w:br/>
        <w:t xml:space="preserve">      &lt;version&gt;3.3.4&lt;/version&gt;</w:t>
      </w:r>
      <w:r>
        <w:br/>
        <w:t xml:space="preserve">      &lt;type&gt;pom&lt;/type&gt;</w:t>
      </w:r>
      <w:r>
        <w:br/>
        <w:t xml:space="preserve">      &lt;scope&gt;import&lt;/scope&gt;</w:t>
      </w:r>
      <w:r>
        <w:br/>
        <w:t xml:space="preserve">    &lt;/dependency&gt;</w:t>
      </w:r>
      <w:r>
        <w:br/>
        <w:t xml:space="preserve">  &lt;/dependencies&gt;</w:t>
      </w:r>
      <w:r>
        <w:br/>
        <w:t>&lt;/dependencyManagement&gt;</w:t>
      </w:r>
      <w:r>
        <w:br/>
      </w:r>
      <w:r>
        <w:br/>
        <w:t>&lt;dependencies&gt;</w:t>
      </w:r>
      <w:r>
        <w:br/>
        <w:t xml:space="preserve">  &lt;!-- Servlet API --&gt;</w:t>
      </w:r>
      <w:r>
        <w:br/>
        <w:t xml:space="preserve">  &lt;dependency&gt;</w:t>
      </w:r>
      <w:r>
        <w:br/>
        <w:t xml:space="preserve">    &lt;groupId&gt;jakarta.servlet&lt;/groupId&gt;</w:t>
      </w:r>
      <w:r>
        <w:br/>
        <w:t xml:space="preserve">    &lt;artifactId&gt;jakarta.servlet-api&lt;/artifactId&gt;</w:t>
      </w:r>
      <w:r>
        <w:br/>
        <w:t xml:space="preserve">    &lt;version&gt;6.0.0&lt;/version&gt;</w:t>
      </w:r>
      <w:r>
        <w:br/>
        <w:t xml:space="preserve">    &lt;scope&gt;provided&lt;/scope&gt;</w:t>
      </w:r>
      <w:r>
        <w:br/>
        <w:t xml:space="preserve">  &lt;/dependency&gt;</w:t>
      </w:r>
      <w:r>
        <w:br/>
      </w:r>
      <w:r>
        <w:br/>
        <w:t xml:space="preserve">  &lt;!-- JPA API --&gt;</w:t>
      </w:r>
      <w:r>
        <w:br/>
        <w:t xml:space="preserve">  &lt;dependency&gt;</w:t>
      </w:r>
      <w:r>
        <w:br/>
        <w:t xml:space="preserve">    &lt;groupId&gt;jakarta.persistence&lt;/groupId&gt;</w:t>
      </w:r>
      <w:r>
        <w:br/>
        <w:t xml:space="preserve">    &lt;artifactId&gt;jakarta.persistence-api&lt;/artifactId&gt;</w:t>
      </w:r>
      <w:r>
        <w:br/>
        <w:t xml:space="preserve">    &lt;version&gt;3.1.0&lt;/version&gt;</w:t>
      </w:r>
      <w:r>
        <w:br/>
        <w:t xml:space="preserve">  &lt;/dependency&gt;</w:t>
      </w:r>
      <w:r>
        <w:br/>
      </w:r>
      <w:r>
        <w:br/>
        <w:t xml:space="preserve">  &lt;!-- Validation API --&gt;</w:t>
      </w:r>
      <w:r>
        <w:br/>
        <w:t xml:space="preserve">  &lt;dependency&gt;</w:t>
      </w:r>
      <w:r>
        <w:br/>
        <w:t xml:space="preserve">    &lt;groupId&gt;jakarta.validation&lt;/groupId&gt;</w:t>
      </w:r>
      <w:r>
        <w:br/>
        <w:t xml:space="preserve">    &lt;artifactId&gt;jakarta.validation-api&lt;/artifactId&gt;</w:t>
      </w:r>
      <w:r>
        <w:br/>
        <w:t xml:space="preserve">    &lt;version&gt;3.0.2&lt;/version&gt;</w:t>
      </w:r>
      <w:r>
        <w:br/>
        <w:t xml:space="preserve">  &lt;/dependency&gt;</w:t>
      </w:r>
      <w:r>
        <w:br/>
      </w:r>
      <w:r>
        <w:br/>
        <w:t xml:space="preserve">  &lt;!-- Spring Boot Starter Web --&gt;</w:t>
      </w:r>
      <w:r>
        <w:br/>
        <w:t xml:space="preserve">  &lt;dependency&gt;</w:t>
      </w:r>
      <w:r>
        <w:br/>
        <w:t xml:space="preserve">    &lt;groupId&gt;org.springframework.boot&lt;/groupId&gt;</w:t>
      </w:r>
      <w:r>
        <w:br/>
        <w:t xml:space="preserve">    &lt;artifactId&gt;spring-boot-starter-web&lt;/artifactId&gt;</w:t>
      </w:r>
      <w:r>
        <w:br/>
      </w:r>
      <w:r>
        <w:lastRenderedPageBreak/>
        <w:t xml:space="preserve">  &lt;/dependency&gt;</w:t>
      </w:r>
      <w:r>
        <w:br/>
      </w:r>
      <w:r>
        <w:br/>
        <w:t xml:space="preserve">  &lt;!-- Spring Boot Starter Data JPA --&gt;</w:t>
      </w:r>
      <w:r>
        <w:br/>
        <w:t xml:space="preserve">  &lt;dependency&gt;</w:t>
      </w:r>
      <w:r>
        <w:br/>
        <w:t xml:space="preserve">    &lt;groupId&gt;org.springframework.boot&lt;/groupId&gt;</w:t>
      </w:r>
      <w:r>
        <w:br/>
        <w:t xml:space="preserve">    &lt;artifactId&gt;spring-boot-starter-data-jpa&lt;/artifactId&gt;</w:t>
      </w:r>
      <w:r>
        <w:br/>
        <w:t xml:space="preserve">  &lt;/dependency&gt;</w:t>
      </w:r>
      <w:r>
        <w:br/>
        <w:t>&lt;/dependencies&gt;</w:t>
      </w:r>
    </w:p>
    <w:p w14:paraId="24997910" w14:textId="77777777" w:rsidR="00741D9B" w:rsidRDefault="00000000">
      <w:pPr>
        <w:pStyle w:val="ListBullet"/>
      </w:pPr>
      <w:r>
        <w:t>What to change:</w:t>
      </w:r>
    </w:p>
    <w:p w14:paraId="2EC61748" w14:textId="77777777" w:rsidR="00741D9B" w:rsidRDefault="00000000">
      <w:pPr>
        <w:pStyle w:val="ListBullet2"/>
      </w:pPr>
      <w:r>
        <w:t>Replace all javax.* dependencies in pom.xml with jakarta.* equivalents.</w:t>
      </w:r>
    </w:p>
    <w:p w14:paraId="0077EF0A" w14:textId="77777777" w:rsidR="00741D9B" w:rsidRDefault="00000000">
      <w:pPr>
        <w:pStyle w:val="ListBullet2"/>
      </w:pPr>
      <w:r>
        <w:t>Update imports in all source code from javax.* to jakarta.* (can use IDE refactoring tools).</w:t>
      </w:r>
    </w:p>
    <w:p w14:paraId="141A09DC" w14:textId="77777777" w:rsidR="00741D9B" w:rsidRDefault="00000000">
      <w:pPr>
        <w:pStyle w:val="ListBullet2"/>
      </w:pPr>
      <w:r>
        <w:t>Update all XML configuration files (web.xml, persistence.xml) namespaces from javax to jakarta.</w:t>
      </w:r>
    </w:p>
    <w:p w14:paraId="45F8EB61" w14:textId="77777777" w:rsidR="00741D9B" w:rsidRDefault="00000000">
      <w:pPr>
        <w:pStyle w:val="ListBullet"/>
      </w:pPr>
      <w:r>
        <w:t>What to validate:</w:t>
      </w:r>
    </w:p>
    <w:p w14:paraId="796ABEE4" w14:textId="77777777" w:rsidR="00741D9B" w:rsidRDefault="00000000">
      <w:pPr>
        <w:pStyle w:val="ListBullet2"/>
      </w:pPr>
      <w:r>
        <w:t>No javax.* imports remain in compiled classes.</w:t>
      </w:r>
    </w:p>
    <w:p w14:paraId="0F2A2079" w14:textId="77777777" w:rsidR="00741D9B" w:rsidRDefault="00000000">
      <w:pPr>
        <w:pStyle w:val="ListBullet2"/>
      </w:pPr>
      <w:r>
        <w:t>Application deploys successfully to JBoss 8 without namespace errors.</w:t>
      </w:r>
    </w:p>
    <w:p w14:paraId="5E2C8E28" w14:textId="77777777" w:rsidR="00741D9B" w:rsidRDefault="00000000">
      <w:pPr>
        <w:pStyle w:val="ListBullet2"/>
      </w:pPr>
      <w:r>
        <w:t>Run smoke tests on JPA, Servlet, Validation, and REST layers.</w:t>
      </w:r>
    </w:p>
    <w:p w14:paraId="6E568A51" w14:textId="77777777" w:rsidR="00741D9B" w:rsidRDefault="00741D9B"/>
    <w:p w14:paraId="090533F3" w14:textId="77777777" w:rsidR="00741D9B" w:rsidRDefault="00000000">
      <w:pPr>
        <w:pStyle w:val="Heading2"/>
      </w:pPr>
      <w:r>
        <w:t>4. JAXB and SOAP Dependencies</w:t>
      </w:r>
    </w:p>
    <w:p w14:paraId="27A6A1C2" w14:textId="77777777" w:rsidR="00741D9B" w:rsidRDefault="00000000">
      <w:r>
        <w:t>Dependencies to update for JAXB and SOAP: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5"/>
        <w:gridCol w:w="3667"/>
        <w:gridCol w:w="1844"/>
      </w:tblGrid>
      <w:tr w:rsidR="00741D9B" w14:paraId="1328D082" w14:textId="77777777">
        <w:tc>
          <w:tcPr>
            <w:tcW w:w="2880" w:type="dxa"/>
          </w:tcPr>
          <w:p w14:paraId="3E9856F5" w14:textId="77777777" w:rsidR="00741D9B" w:rsidRDefault="00000000">
            <w:r>
              <w:t>Old Dependency</w:t>
            </w:r>
          </w:p>
        </w:tc>
        <w:tc>
          <w:tcPr>
            <w:tcW w:w="2880" w:type="dxa"/>
          </w:tcPr>
          <w:p w14:paraId="754CD9C8" w14:textId="77777777" w:rsidR="00741D9B" w:rsidRDefault="00000000">
            <w:r>
              <w:t>New Dependency</w:t>
            </w:r>
          </w:p>
        </w:tc>
        <w:tc>
          <w:tcPr>
            <w:tcW w:w="2880" w:type="dxa"/>
          </w:tcPr>
          <w:p w14:paraId="204BB343" w14:textId="77777777" w:rsidR="00741D9B" w:rsidRDefault="00000000">
            <w:r>
              <w:t>Version Example</w:t>
            </w:r>
          </w:p>
        </w:tc>
      </w:tr>
      <w:tr w:rsidR="00741D9B" w14:paraId="507051E4" w14:textId="77777777">
        <w:tc>
          <w:tcPr>
            <w:tcW w:w="2880" w:type="dxa"/>
          </w:tcPr>
          <w:p w14:paraId="1FD3C36D" w14:textId="77777777" w:rsidR="00741D9B" w:rsidRDefault="00000000">
            <w:r>
              <w:t>javax.xml.bind:jaxb-api</w:t>
            </w:r>
          </w:p>
        </w:tc>
        <w:tc>
          <w:tcPr>
            <w:tcW w:w="2880" w:type="dxa"/>
          </w:tcPr>
          <w:p w14:paraId="19FCE8EB" w14:textId="77777777" w:rsidR="00741D9B" w:rsidRDefault="00000000">
            <w:r>
              <w:t>jakarta.xml.bind:jakarta.xml.bind-api</w:t>
            </w:r>
          </w:p>
        </w:tc>
        <w:tc>
          <w:tcPr>
            <w:tcW w:w="2880" w:type="dxa"/>
          </w:tcPr>
          <w:p w14:paraId="16803B51" w14:textId="77777777" w:rsidR="00741D9B" w:rsidRDefault="00000000">
            <w:r>
              <w:t>4.0.0</w:t>
            </w:r>
          </w:p>
        </w:tc>
      </w:tr>
      <w:tr w:rsidR="00741D9B" w14:paraId="7503FA1C" w14:textId="77777777">
        <w:tc>
          <w:tcPr>
            <w:tcW w:w="2880" w:type="dxa"/>
          </w:tcPr>
          <w:p w14:paraId="00026BE7" w14:textId="77777777" w:rsidR="00741D9B" w:rsidRDefault="00000000">
            <w:r>
              <w:t>com.sun.xml.bind:jaxb-impl (runtime)</w:t>
            </w:r>
          </w:p>
        </w:tc>
        <w:tc>
          <w:tcPr>
            <w:tcW w:w="2880" w:type="dxa"/>
          </w:tcPr>
          <w:p w14:paraId="77F228BF" w14:textId="77777777" w:rsidR="00741D9B" w:rsidRDefault="00000000">
            <w:r>
              <w:t>org.glassfish.jaxb:jaxb-runtime</w:t>
            </w:r>
          </w:p>
        </w:tc>
        <w:tc>
          <w:tcPr>
            <w:tcW w:w="2880" w:type="dxa"/>
          </w:tcPr>
          <w:p w14:paraId="2012318F" w14:textId="77777777" w:rsidR="00741D9B" w:rsidRDefault="00000000">
            <w:r>
              <w:t>4.0.2</w:t>
            </w:r>
          </w:p>
        </w:tc>
      </w:tr>
      <w:tr w:rsidR="00741D9B" w14:paraId="039B0E41" w14:textId="77777777">
        <w:tc>
          <w:tcPr>
            <w:tcW w:w="2880" w:type="dxa"/>
          </w:tcPr>
          <w:p w14:paraId="349F0918" w14:textId="77777777" w:rsidR="00741D9B" w:rsidRDefault="00000000">
            <w:r>
              <w:t>javax.xml.ws:jaxws-api</w:t>
            </w:r>
          </w:p>
        </w:tc>
        <w:tc>
          <w:tcPr>
            <w:tcW w:w="2880" w:type="dxa"/>
          </w:tcPr>
          <w:p w14:paraId="542CC066" w14:textId="77777777" w:rsidR="00741D9B" w:rsidRDefault="00000000">
            <w:r>
              <w:t>jakarta.xml.ws:jakarta.xml.ws-api</w:t>
            </w:r>
          </w:p>
        </w:tc>
        <w:tc>
          <w:tcPr>
            <w:tcW w:w="2880" w:type="dxa"/>
          </w:tcPr>
          <w:p w14:paraId="53DDEB5C" w14:textId="77777777" w:rsidR="00741D9B" w:rsidRDefault="00000000">
            <w:r>
              <w:t>3.0.0</w:t>
            </w:r>
          </w:p>
        </w:tc>
      </w:tr>
      <w:tr w:rsidR="00741D9B" w14:paraId="4633974F" w14:textId="77777777">
        <w:tc>
          <w:tcPr>
            <w:tcW w:w="2880" w:type="dxa"/>
          </w:tcPr>
          <w:p w14:paraId="6E7E8151" w14:textId="77777777" w:rsidR="00741D9B" w:rsidRDefault="00000000">
            <w:r>
              <w:t>com.sun.xml.ws:jaxws-rt (runtime)</w:t>
            </w:r>
          </w:p>
        </w:tc>
        <w:tc>
          <w:tcPr>
            <w:tcW w:w="2880" w:type="dxa"/>
          </w:tcPr>
          <w:p w14:paraId="0633F8FD" w14:textId="77777777" w:rsidR="00741D9B" w:rsidRDefault="00000000">
            <w:r>
              <w:t>com.sun.xml.ws:jaxws-rt</w:t>
            </w:r>
          </w:p>
        </w:tc>
        <w:tc>
          <w:tcPr>
            <w:tcW w:w="2880" w:type="dxa"/>
          </w:tcPr>
          <w:p w14:paraId="12E3BF6E" w14:textId="77777777" w:rsidR="00741D9B" w:rsidRDefault="00000000">
            <w:r>
              <w:t>3.0.3</w:t>
            </w:r>
          </w:p>
        </w:tc>
      </w:tr>
      <w:tr w:rsidR="00741D9B" w14:paraId="65309B31" w14:textId="77777777">
        <w:tc>
          <w:tcPr>
            <w:tcW w:w="2880" w:type="dxa"/>
          </w:tcPr>
          <w:p w14:paraId="44407BF4" w14:textId="77777777" w:rsidR="00741D9B" w:rsidRDefault="00000000">
            <w:r>
              <w:t>javax.activation:activation</w:t>
            </w:r>
          </w:p>
        </w:tc>
        <w:tc>
          <w:tcPr>
            <w:tcW w:w="2880" w:type="dxa"/>
          </w:tcPr>
          <w:p w14:paraId="78E019B4" w14:textId="77777777" w:rsidR="00741D9B" w:rsidRDefault="00000000">
            <w:r>
              <w:t>com.sun.activation:jakarta.activation</w:t>
            </w:r>
          </w:p>
        </w:tc>
        <w:tc>
          <w:tcPr>
            <w:tcW w:w="2880" w:type="dxa"/>
          </w:tcPr>
          <w:p w14:paraId="4846F4F8" w14:textId="77777777" w:rsidR="00741D9B" w:rsidRDefault="00000000">
            <w:r>
              <w:t>2.0.1</w:t>
            </w:r>
          </w:p>
        </w:tc>
      </w:tr>
      <w:tr w:rsidR="00741D9B" w14:paraId="472F8D17" w14:textId="77777777">
        <w:tc>
          <w:tcPr>
            <w:tcW w:w="2880" w:type="dxa"/>
          </w:tcPr>
          <w:p w14:paraId="14BEA37C" w14:textId="77777777" w:rsidR="00741D9B" w:rsidRDefault="00000000">
            <w:r>
              <w:t>javax.xml.soap:javax.xml.soap-api</w:t>
            </w:r>
          </w:p>
        </w:tc>
        <w:tc>
          <w:tcPr>
            <w:tcW w:w="2880" w:type="dxa"/>
          </w:tcPr>
          <w:p w14:paraId="7092891C" w14:textId="77777777" w:rsidR="00741D9B" w:rsidRDefault="00000000">
            <w:r>
              <w:t>jakarta.xml.soap:jakarta.xml.soap-api</w:t>
            </w:r>
          </w:p>
        </w:tc>
        <w:tc>
          <w:tcPr>
            <w:tcW w:w="2880" w:type="dxa"/>
          </w:tcPr>
          <w:p w14:paraId="40A2F8CC" w14:textId="77777777" w:rsidR="00741D9B" w:rsidRDefault="00000000">
            <w:r>
              <w:t>2.0.0</w:t>
            </w:r>
          </w:p>
        </w:tc>
      </w:tr>
      <w:tr w:rsidR="00741D9B" w14:paraId="44BC701A" w14:textId="77777777">
        <w:tc>
          <w:tcPr>
            <w:tcW w:w="2880" w:type="dxa"/>
          </w:tcPr>
          <w:p w14:paraId="0644832D" w14:textId="77777777" w:rsidR="00741D9B" w:rsidRDefault="00000000">
            <w:r>
              <w:t>javax.annotation:javax.annotation-api</w:t>
            </w:r>
          </w:p>
        </w:tc>
        <w:tc>
          <w:tcPr>
            <w:tcW w:w="2880" w:type="dxa"/>
          </w:tcPr>
          <w:p w14:paraId="0D690455" w14:textId="77777777" w:rsidR="00741D9B" w:rsidRDefault="00000000">
            <w:r>
              <w:t>jakarta.annotation:jakarta.annotation-api</w:t>
            </w:r>
          </w:p>
        </w:tc>
        <w:tc>
          <w:tcPr>
            <w:tcW w:w="2880" w:type="dxa"/>
          </w:tcPr>
          <w:p w14:paraId="10D7E016" w14:textId="77777777" w:rsidR="00741D9B" w:rsidRDefault="00000000">
            <w:r>
              <w:t>2.1.1</w:t>
            </w:r>
          </w:p>
        </w:tc>
      </w:tr>
    </w:tbl>
    <w:p w14:paraId="0C25738F" w14:textId="77777777" w:rsidR="00741D9B" w:rsidRDefault="00741D9B"/>
    <w:p w14:paraId="13CEEDD3" w14:textId="77777777" w:rsidR="00741D9B" w:rsidRDefault="00000000">
      <w:pPr>
        <w:pStyle w:val="ListBullet"/>
      </w:pPr>
      <w:r>
        <w:t>What to change:</w:t>
      </w:r>
    </w:p>
    <w:p w14:paraId="048665F6" w14:textId="77777777" w:rsidR="00741D9B" w:rsidRDefault="00000000">
      <w:pPr>
        <w:pStyle w:val="ListBullet2"/>
      </w:pPr>
      <w:r>
        <w:t>Replace javax.xml.bind:jaxb-api with jakarta.xml.bind:jakarta.xml.bind-api.</w:t>
      </w:r>
    </w:p>
    <w:p w14:paraId="33024B96" w14:textId="77777777" w:rsidR="00741D9B" w:rsidRDefault="00000000">
      <w:pPr>
        <w:pStyle w:val="ListBullet2"/>
      </w:pPr>
      <w:r>
        <w:t>Add or update JAXB runtime implementation to org.glassfish.jaxb:jaxb-runtime 4.x.</w:t>
      </w:r>
    </w:p>
    <w:p w14:paraId="7A1A7C53" w14:textId="77777777" w:rsidR="00741D9B" w:rsidRDefault="00000000">
      <w:pPr>
        <w:pStyle w:val="ListBullet2"/>
      </w:pPr>
      <w:r>
        <w:t>Replace javax.xml.ws:jaxws-api with jakarta.xml.ws:jakarta.xml.ws-api.</w:t>
      </w:r>
    </w:p>
    <w:p w14:paraId="65207D40" w14:textId="77777777" w:rsidR="00741D9B" w:rsidRDefault="00000000">
      <w:pPr>
        <w:pStyle w:val="ListBullet2"/>
      </w:pPr>
      <w:r>
        <w:t>Add or update JAX-WS runtime dependencies as needed.</w:t>
      </w:r>
    </w:p>
    <w:p w14:paraId="2A71FF41" w14:textId="77777777" w:rsidR="00741D9B" w:rsidRDefault="00000000">
      <w:pPr>
        <w:pStyle w:val="ListBullet"/>
      </w:pPr>
      <w:r>
        <w:t>What to validate:</w:t>
      </w:r>
    </w:p>
    <w:p w14:paraId="725A35E1" w14:textId="77777777" w:rsidR="00741D9B" w:rsidRDefault="00000000">
      <w:pPr>
        <w:pStyle w:val="ListBullet2"/>
      </w:pPr>
      <w:r>
        <w:t>SOAP and JAXB serialization/deserialization features work correctly.</w:t>
      </w:r>
    </w:p>
    <w:p w14:paraId="09D1EDB4" w14:textId="77777777" w:rsidR="00741D9B" w:rsidRDefault="00000000">
      <w:pPr>
        <w:pStyle w:val="ListBullet2"/>
      </w:pPr>
      <w:r>
        <w:t>No JAXB or SOAP related runtime errors due to missing classes.</w:t>
      </w:r>
    </w:p>
    <w:p w14:paraId="5598DAB2" w14:textId="77777777" w:rsidR="00741D9B" w:rsidRDefault="00000000">
      <w:pPr>
        <w:pStyle w:val="ListBullet2"/>
      </w:pPr>
      <w:r>
        <w:t>Run any web service integration tests.</w:t>
      </w:r>
    </w:p>
    <w:p w14:paraId="640AC35E" w14:textId="77777777" w:rsidR="00741D9B" w:rsidRDefault="00741D9B"/>
    <w:p w14:paraId="0BF5CBC9" w14:textId="77777777" w:rsidR="00741D9B" w:rsidRDefault="00000000">
      <w:pPr>
        <w:pStyle w:val="Heading2"/>
      </w:pPr>
      <w:r>
        <w:t>5. JBoss Upgrade (7 → 8)</w:t>
      </w:r>
    </w:p>
    <w:p w14:paraId="6F97A14D" w14:textId="77777777" w:rsidR="00741D9B" w:rsidRDefault="00000000">
      <w:r>
        <w:t>- JBoss EAP 8 supports Jakarta EE 9+ APIs (jakarta.* namespace)</w:t>
      </w:r>
      <w:r>
        <w:br/>
        <w:t>- Update server modules and deployment descriptors to use jakarta namespaces</w:t>
      </w:r>
      <w:r>
        <w:br/>
        <w:t>- Ensure Java 17 runtime environment on JBoss 8</w:t>
      </w:r>
      <w:r>
        <w:br/>
        <w:t>- Review JBoss-specific configs, security domains, and modules for compatibility</w:t>
      </w:r>
    </w:p>
    <w:p w14:paraId="27140B86" w14:textId="77777777" w:rsidR="00741D9B" w:rsidRDefault="00000000">
      <w:pPr>
        <w:pStyle w:val="ListBullet"/>
      </w:pPr>
      <w:r>
        <w:t>What to change:</w:t>
      </w:r>
    </w:p>
    <w:p w14:paraId="470AD398" w14:textId="77777777" w:rsidR="00741D9B" w:rsidRDefault="00000000">
      <w:pPr>
        <w:pStyle w:val="ListBullet2"/>
      </w:pPr>
      <w:r>
        <w:t>Deploy application to JBoss 8 server configured with Java 17.</w:t>
      </w:r>
    </w:p>
    <w:p w14:paraId="056445BD" w14:textId="77777777" w:rsidR="00741D9B" w:rsidRDefault="00000000">
      <w:pPr>
        <w:pStyle w:val="ListBullet2"/>
      </w:pPr>
      <w:r>
        <w:t>Update JBoss deployment descriptors and modules for Jakarta namespaces.</w:t>
      </w:r>
    </w:p>
    <w:p w14:paraId="72D41D21" w14:textId="77777777" w:rsidR="00741D9B" w:rsidRDefault="00000000">
      <w:pPr>
        <w:pStyle w:val="ListBullet2"/>
      </w:pPr>
      <w:r>
        <w:t>Adjust any JBoss-specific configurations for security and datasources.</w:t>
      </w:r>
    </w:p>
    <w:p w14:paraId="4E6E610A" w14:textId="77777777" w:rsidR="00741D9B" w:rsidRDefault="00000000">
      <w:pPr>
        <w:pStyle w:val="ListBullet"/>
      </w:pPr>
      <w:r>
        <w:t>What to validate:</w:t>
      </w:r>
    </w:p>
    <w:p w14:paraId="7B8DA59B" w14:textId="77777777" w:rsidR="00741D9B" w:rsidRDefault="00000000">
      <w:pPr>
        <w:pStyle w:val="ListBullet2"/>
      </w:pPr>
      <w:r>
        <w:t>Application deploys and starts successfully on JBoss 8.</w:t>
      </w:r>
    </w:p>
    <w:p w14:paraId="04171782" w14:textId="77777777" w:rsidR="00741D9B" w:rsidRDefault="00000000">
      <w:pPr>
        <w:pStyle w:val="ListBullet2"/>
      </w:pPr>
      <w:r>
        <w:t>No classloading or namespace conflicts during runtime.</w:t>
      </w:r>
    </w:p>
    <w:p w14:paraId="04ED94CC" w14:textId="77777777" w:rsidR="00741D9B" w:rsidRDefault="00000000">
      <w:pPr>
        <w:pStyle w:val="ListBullet2"/>
      </w:pPr>
      <w:r>
        <w:t>Run full system integration and load tests.</w:t>
      </w:r>
    </w:p>
    <w:p w14:paraId="2971FCED" w14:textId="77777777" w:rsidR="00741D9B" w:rsidRDefault="00741D9B"/>
    <w:p w14:paraId="1500C706" w14:textId="77777777" w:rsidR="00741D9B" w:rsidRDefault="00000000">
      <w:pPr>
        <w:pStyle w:val="Heading2"/>
      </w:pPr>
      <w:r>
        <w:t>6. Codebase Changes</w:t>
      </w:r>
    </w:p>
    <w:p w14:paraId="59DFEA20" w14:textId="77777777" w:rsidR="00741D9B" w:rsidRDefault="00000000">
      <w:r>
        <w:t>- Replace all imports:</w:t>
      </w:r>
      <w:r>
        <w:br/>
        <w:t xml:space="preserve">  - javax.* → jakarta.*</w:t>
      </w:r>
      <w:r>
        <w:br/>
        <w:t>- Update XML files (web.xml, persistence.xml) to use jakarta namespaces</w:t>
      </w:r>
      <w:r>
        <w:br/>
        <w:t>- Refactor Spring Security or other frameworks code using javax imports</w:t>
      </w:r>
      <w:r>
        <w:br/>
        <w:t>- Verify custom filters, listeners, and servlets using Jakarta APIs</w:t>
      </w:r>
    </w:p>
    <w:p w14:paraId="7E25A942" w14:textId="77777777" w:rsidR="00741D9B" w:rsidRDefault="00000000">
      <w:pPr>
        <w:pStyle w:val="ListBullet"/>
      </w:pPr>
      <w:r>
        <w:t>What to change:</w:t>
      </w:r>
    </w:p>
    <w:p w14:paraId="05DB4ECD" w14:textId="77777777" w:rsidR="00741D9B" w:rsidRDefault="00000000">
      <w:pPr>
        <w:pStyle w:val="ListBullet2"/>
      </w:pPr>
      <w:r>
        <w:lastRenderedPageBreak/>
        <w:t>Refactor all Java imports from javax.* to jakarta.*</w:t>
      </w:r>
    </w:p>
    <w:p w14:paraId="496AD1AF" w14:textId="77777777" w:rsidR="00741D9B" w:rsidRDefault="00000000">
      <w:pPr>
        <w:pStyle w:val="ListBullet2"/>
      </w:pPr>
      <w:r>
        <w:t>Update XML config namespaces from javax to jakarta</w:t>
      </w:r>
    </w:p>
    <w:p w14:paraId="21FAFDCB" w14:textId="77777777" w:rsidR="00741D9B" w:rsidRDefault="00000000">
      <w:pPr>
        <w:pStyle w:val="ListBullet2"/>
      </w:pPr>
      <w:r>
        <w:t>Review and update Spring Security and custom servlet code</w:t>
      </w:r>
    </w:p>
    <w:p w14:paraId="34E718B5" w14:textId="77777777" w:rsidR="00741D9B" w:rsidRDefault="00000000">
      <w:pPr>
        <w:pStyle w:val="ListBullet"/>
      </w:pPr>
      <w:r>
        <w:t>What to validate:</w:t>
      </w:r>
    </w:p>
    <w:p w14:paraId="20ABA7EE" w14:textId="77777777" w:rsidR="00741D9B" w:rsidRDefault="00000000">
      <w:pPr>
        <w:pStyle w:val="ListBullet2"/>
      </w:pPr>
      <w:r>
        <w:t>No javax imports remain anywhere in the source</w:t>
      </w:r>
    </w:p>
    <w:p w14:paraId="74561692" w14:textId="77777777" w:rsidR="00741D9B" w:rsidRDefault="00000000">
      <w:pPr>
        <w:pStyle w:val="ListBullet2"/>
      </w:pPr>
      <w:r>
        <w:t>Application context loads and runs without errors</w:t>
      </w:r>
    </w:p>
    <w:p w14:paraId="25ACD953" w14:textId="77777777" w:rsidR="00741D9B" w:rsidRDefault="00000000">
      <w:pPr>
        <w:pStyle w:val="ListBullet2"/>
      </w:pPr>
      <w:r>
        <w:t>Web and persistence layers tested thoroughly</w:t>
      </w:r>
    </w:p>
    <w:p w14:paraId="731A0969" w14:textId="77777777" w:rsidR="00741D9B" w:rsidRDefault="00741D9B"/>
    <w:p w14:paraId="48E7ED31" w14:textId="77777777" w:rsidR="00741D9B" w:rsidRDefault="00000000">
      <w:pPr>
        <w:pStyle w:val="Heading2"/>
      </w:pPr>
      <w:r>
        <w:t>7. Testing Dependencies Update</w:t>
      </w:r>
    </w:p>
    <w:p w14:paraId="048347CC" w14:textId="77777777" w:rsidR="00741D9B" w:rsidRDefault="00000000">
      <w:r>
        <w:t>Recommended versions compatible with Java 17 and Spring Boot 3.x: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1D9B" w14:paraId="2D2C4291" w14:textId="77777777">
        <w:tc>
          <w:tcPr>
            <w:tcW w:w="2880" w:type="dxa"/>
          </w:tcPr>
          <w:p w14:paraId="3B660C2A" w14:textId="77777777" w:rsidR="00741D9B" w:rsidRDefault="00000000">
            <w:r>
              <w:t>Library</w:t>
            </w:r>
          </w:p>
        </w:tc>
        <w:tc>
          <w:tcPr>
            <w:tcW w:w="2880" w:type="dxa"/>
          </w:tcPr>
          <w:p w14:paraId="54ED83CB" w14:textId="77777777" w:rsidR="00741D9B" w:rsidRDefault="00000000">
            <w:r>
              <w:t>Recommended Version</w:t>
            </w:r>
          </w:p>
        </w:tc>
        <w:tc>
          <w:tcPr>
            <w:tcW w:w="2880" w:type="dxa"/>
          </w:tcPr>
          <w:p w14:paraId="36E5E919" w14:textId="77777777" w:rsidR="00741D9B" w:rsidRDefault="00000000">
            <w:r>
              <w:t>Notes</w:t>
            </w:r>
          </w:p>
        </w:tc>
      </w:tr>
      <w:tr w:rsidR="00741D9B" w14:paraId="3CD0F93F" w14:textId="77777777">
        <w:tc>
          <w:tcPr>
            <w:tcW w:w="2880" w:type="dxa"/>
          </w:tcPr>
          <w:p w14:paraId="16029064" w14:textId="77777777" w:rsidR="00741D9B" w:rsidRDefault="00000000">
            <w:r>
              <w:t>JUnit Jupiter (JUnit 5)</w:t>
            </w:r>
          </w:p>
        </w:tc>
        <w:tc>
          <w:tcPr>
            <w:tcW w:w="2880" w:type="dxa"/>
          </w:tcPr>
          <w:p w14:paraId="7B6A0C63" w14:textId="77777777" w:rsidR="00741D9B" w:rsidRDefault="00000000">
            <w:r>
              <w:t>5.10.x</w:t>
            </w:r>
          </w:p>
        </w:tc>
        <w:tc>
          <w:tcPr>
            <w:tcW w:w="2880" w:type="dxa"/>
          </w:tcPr>
          <w:p w14:paraId="2E6A3DC8" w14:textId="77777777" w:rsidR="00741D9B" w:rsidRDefault="00000000">
            <w:r>
              <w:t>Use JUnit 5; Spring Boot 3 uses it</w:t>
            </w:r>
          </w:p>
        </w:tc>
      </w:tr>
      <w:tr w:rsidR="00741D9B" w14:paraId="2CA87D50" w14:textId="77777777">
        <w:tc>
          <w:tcPr>
            <w:tcW w:w="2880" w:type="dxa"/>
          </w:tcPr>
          <w:p w14:paraId="37F6CCB0" w14:textId="77777777" w:rsidR="00741D9B" w:rsidRDefault="00000000">
            <w:r>
              <w:t>Mockito Core</w:t>
            </w:r>
          </w:p>
        </w:tc>
        <w:tc>
          <w:tcPr>
            <w:tcW w:w="2880" w:type="dxa"/>
          </w:tcPr>
          <w:p w14:paraId="12175DDF" w14:textId="77777777" w:rsidR="00741D9B" w:rsidRDefault="00000000">
            <w:r>
              <w:t>5.5.0+</w:t>
            </w:r>
          </w:p>
        </w:tc>
        <w:tc>
          <w:tcPr>
            <w:tcW w:w="2880" w:type="dxa"/>
          </w:tcPr>
          <w:p w14:paraId="2578F700" w14:textId="77777777" w:rsidR="00741D9B" w:rsidRDefault="00000000">
            <w:r>
              <w:t>Latest version for Java 17 support</w:t>
            </w:r>
          </w:p>
        </w:tc>
      </w:tr>
      <w:tr w:rsidR="00741D9B" w14:paraId="76F0295C" w14:textId="77777777">
        <w:tc>
          <w:tcPr>
            <w:tcW w:w="2880" w:type="dxa"/>
          </w:tcPr>
          <w:p w14:paraId="56DC3662" w14:textId="77777777" w:rsidR="00741D9B" w:rsidRDefault="00000000">
            <w:r>
              <w:t>Mockito Inline</w:t>
            </w:r>
          </w:p>
        </w:tc>
        <w:tc>
          <w:tcPr>
            <w:tcW w:w="2880" w:type="dxa"/>
          </w:tcPr>
          <w:p w14:paraId="591F4303" w14:textId="77777777" w:rsidR="00741D9B" w:rsidRDefault="00000000">
            <w:r>
              <w:t>5.5.0+</w:t>
            </w:r>
          </w:p>
        </w:tc>
        <w:tc>
          <w:tcPr>
            <w:tcW w:w="2880" w:type="dxa"/>
          </w:tcPr>
          <w:p w14:paraId="1F5ABC22" w14:textId="77777777" w:rsidR="00741D9B" w:rsidRDefault="00000000">
            <w:r>
              <w:t>For mocking final classes/methods</w:t>
            </w:r>
          </w:p>
        </w:tc>
      </w:tr>
      <w:tr w:rsidR="00741D9B" w14:paraId="2775CAFE" w14:textId="77777777">
        <w:tc>
          <w:tcPr>
            <w:tcW w:w="2880" w:type="dxa"/>
          </w:tcPr>
          <w:p w14:paraId="766F936C" w14:textId="77777777" w:rsidR="00741D9B" w:rsidRDefault="00000000">
            <w:r>
              <w:t>Spring Boot Starter Test</w:t>
            </w:r>
          </w:p>
        </w:tc>
        <w:tc>
          <w:tcPr>
            <w:tcW w:w="2880" w:type="dxa"/>
          </w:tcPr>
          <w:p w14:paraId="317790BE" w14:textId="77777777" w:rsidR="00741D9B" w:rsidRDefault="00000000">
            <w:r>
              <w:t>3.3.4</w:t>
            </w:r>
          </w:p>
        </w:tc>
        <w:tc>
          <w:tcPr>
            <w:tcW w:w="2880" w:type="dxa"/>
          </w:tcPr>
          <w:p w14:paraId="52F8A243" w14:textId="77777777" w:rsidR="00741D9B" w:rsidRDefault="00000000">
            <w:r>
              <w:t>Brings in updated testing dependencies</w:t>
            </w:r>
          </w:p>
        </w:tc>
      </w:tr>
      <w:tr w:rsidR="00741D9B" w14:paraId="5128F05A" w14:textId="77777777">
        <w:tc>
          <w:tcPr>
            <w:tcW w:w="2880" w:type="dxa"/>
          </w:tcPr>
          <w:p w14:paraId="6CF94644" w14:textId="77777777" w:rsidR="00741D9B" w:rsidRDefault="00000000">
            <w:r>
              <w:t>AssertJ</w:t>
            </w:r>
          </w:p>
        </w:tc>
        <w:tc>
          <w:tcPr>
            <w:tcW w:w="2880" w:type="dxa"/>
          </w:tcPr>
          <w:p w14:paraId="3209904C" w14:textId="77777777" w:rsidR="00741D9B" w:rsidRDefault="00000000">
            <w:r>
              <w:t>3.24.2+</w:t>
            </w:r>
          </w:p>
        </w:tc>
        <w:tc>
          <w:tcPr>
            <w:tcW w:w="2880" w:type="dxa"/>
          </w:tcPr>
          <w:p w14:paraId="33F1752C" w14:textId="77777777" w:rsidR="00741D9B" w:rsidRDefault="00000000">
            <w:r>
              <w:t>Fluent assertions</w:t>
            </w:r>
          </w:p>
        </w:tc>
      </w:tr>
      <w:tr w:rsidR="00741D9B" w14:paraId="0D99AEC9" w14:textId="77777777">
        <w:tc>
          <w:tcPr>
            <w:tcW w:w="2880" w:type="dxa"/>
          </w:tcPr>
          <w:p w14:paraId="2A997E98" w14:textId="77777777" w:rsidR="00741D9B" w:rsidRDefault="00000000">
            <w:r>
              <w:t>Hamcrest</w:t>
            </w:r>
          </w:p>
        </w:tc>
        <w:tc>
          <w:tcPr>
            <w:tcW w:w="2880" w:type="dxa"/>
          </w:tcPr>
          <w:p w14:paraId="5D9A5526" w14:textId="77777777" w:rsidR="00741D9B" w:rsidRDefault="00000000">
            <w:r>
              <w:t>2.2</w:t>
            </w:r>
          </w:p>
        </w:tc>
        <w:tc>
          <w:tcPr>
            <w:tcW w:w="2880" w:type="dxa"/>
          </w:tcPr>
          <w:p w14:paraId="04C17B09" w14:textId="77777777" w:rsidR="00741D9B" w:rsidRDefault="00000000">
            <w:r>
              <w:t>For matcher libraries</w:t>
            </w:r>
          </w:p>
        </w:tc>
      </w:tr>
    </w:tbl>
    <w:p w14:paraId="5BD3166E" w14:textId="77777777" w:rsidR="00741D9B" w:rsidRDefault="00741D9B"/>
    <w:p w14:paraId="4C1069C1" w14:textId="77777777" w:rsidR="00741D9B" w:rsidRDefault="00000000" w:rsidP="00350580">
      <w:pPr>
        <w:pStyle w:val="IntenseQuote"/>
        <w:ind w:left="0"/>
      </w:pPr>
      <w:r>
        <w:t>Example pom.xml snippet / code:</w:t>
      </w:r>
    </w:p>
    <w:p w14:paraId="2CB5EB41" w14:textId="77777777" w:rsidR="00741D9B" w:rsidRDefault="00000000">
      <w:r>
        <w:t>&lt;dependency&gt;</w:t>
      </w:r>
      <w:r>
        <w:br/>
        <w:t xml:space="preserve">  &lt;groupId&gt;org.springframework.boot&lt;/groupId&gt;</w:t>
      </w:r>
      <w:r>
        <w:br/>
        <w:t xml:space="preserve">  &lt;artifactId&gt;spring-boot-starter-test&lt;/artifactId&gt;</w:t>
      </w:r>
      <w:r>
        <w:br/>
        <w:t xml:space="preserve">  &lt;version&gt;3.3.4&lt;/version&gt;</w:t>
      </w:r>
      <w:r>
        <w:br/>
        <w:t xml:space="preserve">  &lt;scope&gt;test&lt;/scope&gt;</w:t>
      </w:r>
      <w:r>
        <w:br/>
        <w:t xml:space="preserve">  &lt;exclusions&gt;</w:t>
      </w:r>
      <w:r>
        <w:br/>
        <w:t xml:space="preserve">    &lt;exclusion&gt;</w:t>
      </w:r>
      <w:r>
        <w:br/>
        <w:t xml:space="preserve">      &lt;groupId&gt;org.mockito&lt;/groupId&gt;</w:t>
      </w:r>
      <w:r>
        <w:br/>
        <w:t xml:space="preserve">      &lt;artifactId&gt;mockito-core&lt;/artifactId&gt;</w:t>
      </w:r>
      <w:r>
        <w:br/>
      </w:r>
      <w:r>
        <w:lastRenderedPageBreak/>
        <w:t xml:space="preserve">    &lt;/exclusion&gt;</w:t>
      </w:r>
      <w:r>
        <w:br/>
        <w:t xml:space="preserve">  &lt;/exclusions&gt;</w:t>
      </w:r>
      <w:r>
        <w:br/>
        <w:t>&lt;/dependency&gt;</w:t>
      </w:r>
      <w:r>
        <w:br/>
      </w:r>
      <w:r>
        <w:br/>
        <w:t>&lt;!-- Explicit Mockito Core --&gt;</w:t>
      </w:r>
      <w:r>
        <w:br/>
        <w:t>&lt;dependency&gt;</w:t>
      </w:r>
      <w:r>
        <w:br/>
        <w:t xml:space="preserve">  &lt;groupId&gt;org.mockito&lt;/groupId&gt;</w:t>
      </w:r>
      <w:r>
        <w:br/>
        <w:t xml:space="preserve">  &lt;artifactId&gt;mockito-core&lt;/artifactId&gt;</w:t>
      </w:r>
      <w:r>
        <w:br/>
        <w:t xml:space="preserve">  &lt;version&gt;5.5.0&lt;/version&gt;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Mockito Inline for final classes support --&gt;</w:t>
      </w:r>
      <w:r>
        <w:br/>
        <w:t>&lt;dependency&gt;</w:t>
      </w:r>
      <w:r>
        <w:br/>
        <w:t xml:space="preserve">  &lt;groupId&gt;org.mockito&lt;/groupId&gt;</w:t>
      </w:r>
      <w:r>
        <w:br/>
        <w:t xml:space="preserve">  &lt;artifactId&gt;mockito-inline&lt;/artifactId&gt;</w:t>
      </w:r>
      <w:r>
        <w:br/>
        <w:t xml:space="preserve">  &lt;version&gt;5.5.0&lt;/version&gt;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JUnit Jupiter --&gt;</w:t>
      </w:r>
      <w:r>
        <w:br/>
        <w:t>&lt;dependency&gt;</w:t>
      </w:r>
      <w:r>
        <w:br/>
        <w:t xml:space="preserve">  &lt;groupId&gt;org.junit.jupiter&lt;/groupId&gt;</w:t>
      </w:r>
      <w:r>
        <w:br/>
        <w:t xml:space="preserve">  &lt;artifactId&gt;junit-jupiter-engine&lt;/artifactId&gt;</w:t>
      </w:r>
      <w:r>
        <w:br/>
        <w:t xml:space="preserve">  &lt;version&gt;5.10.0&lt;/version&gt;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AssertJ --&gt;</w:t>
      </w:r>
      <w:r>
        <w:br/>
        <w:t>&lt;dependency&gt;</w:t>
      </w:r>
      <w:r>
        <w:br/>
        <w:t xml:space="preserve">  &lt;groupId&gt;org.assertj&lt;/groupId&gt;</w:t>
      </w:r>
      <w:r>
        <w:br/>
        <w:t xml:space="preserve">  &lt;artifactId&gt;assertj-core&lt;/artifactId&gt;</w:t>
      </w:r>
      <w:r>
        <w:br/>
        <w:t xml:space="preserve">  &lt;version&gt;3.24.2&lt;/version&gt;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Hamcrest --&gt;</w:t>
      </w:r>
      <w:r>
        <w:br/>
        <w:t>&lt;dependency&gt;</w:t>
      </w:r>
      <w:r>
        <w:br/>
        <w:t xml:space="preserve">  &lt;groupId&gt;org.hamcrest&lt;/groupId&gt;</w:t>
      </w:r>
      <w:r>
        <w:br/>
        <w:t xml:space="preserve">  &lt;artifactId&gt;hamcrest&lt;/artifactId&gt;</w:t>
      </w:r>
      <w:r>
        <w:br/>
        <w:t xml:space="preserve">  &lt;version&gt;2.2&lt;/version&gt;</w:t>
      </w:r>
      <w:r>
        <w:br/>
      </w:r>
      <w:r>
        <w:lastRenderedPageBreak/>
        <w:t xml:space="preserve">  &lt;scope&gt;test&lt;/scope&gt;</w:t>
      </w:r>
      <w:r>
        <w:br/>
        <w:t>&lt;/dependency&gt;</w:t>
      </w:r>
    </w:p>
    <w:p w14:paraId="5A0EE3CB" w14:textId="77777777" w:rsidR="00741D9B" w:rsidRDefault="00000000">
      <w:pPr>
        <w:pStyle w:val="ListBullet"/>
      </w:pPr>
      <w:r>
        <w:t>What to change:</w:t>
      </w:r>
    </w:p>
    <w:p w14:paraId="0845D205" w14:textId="77777777" w:rsidR="00741D9B" w:rsidRDefault="00000000">
      <w:pPr>
        <w:pStyle w:val="ListBullet2"/>
      </w:pPr>
      <w:r>
        <w:t>Update Spring Boot Starter Test dependency to 3.3.4.</w:t>
      </w:r>
    </w:p>
    <w:p w14:paraId="7996B32C" w14:textId="77777777" w:rsidR="00741D9B" w:rsidRDefault="00000000">
      <w:pPr>
        <w:pStyle w:val="ListBullet2"/>
      </w:pPr>
      <w:r>
        <w:t>Add explicit Mockito core and Mockito inline dependencies version 5.5.0+.</w:t>
      </w:r>
    </w:p>
    <w:p w14:paraId="2564A961" w14:textId="77777777" w:rsidR="00741D9B" w:rsidRDefault="00000000">
      <w:pPr>
        <w:pStyle w:val="ListBullet2"/>
      </w:pPr>
      <w:r>
        <w:t>Update JUnit Jupiter version to 5.10.x.</w:t>
      </w:r>
    </w:p>
    <w:p w14:paraId="21C2B499" w14:textId="77777777" w:rsidR="00741D9B" w:rsidRDefault="00000000">
      <w:pPr>
        <w:pStyle w:val="ListBullet2"/>
      </w:pPr>
      <w:r>
        <w:t>Update AssertJ and Hamcrest to latest compatible versions.</w:t>
      </w:r>
    </w:p>
    <w:p w14:paraId="45971A90" w14:textId="77777777" w:rsidR="00741D9B" w:rsidRDefault="00000000">
      <w:pPr>
        <w:pStyle w:val="ListBullet"/>
      </w:pPr>
      <w:r>
        <w:t>What to validate:</w:t>
      </w:r>
    </w:p>
    <w:p w14:paraId="50E2DD01" w14:textId="77777777" w:rsidR="00741D9B" w:rsidRDefault="00000000">
      <w:pPr>
        <w:pStyle w:val="ListBullet2"/>
      </w:pPr>
      <w:r>
        <w:t>All unit and integration tests run successfully under JUnit 5.</w:t>
      </w:r>
    </w:p>
    <w:p w14:paraId="2A454F46" w14:textId="77777777" w:rsidR="00741D9B" w:rsidRDefault="00000000">
      <w:pPr>
        <w:pStyle w:val="ListBullet2"/>
      </w:pPr>
      <w:r>
        <w:t>Mockito works correctly including mocking of final classes.</w:t>
      </w:r>
    </w:p>
    <w:p w14:paraId="3FFEF716" w14:textId="77777777" w:rsidR="00741D9B" w:rsidRDefault="00000000">
      <w:pPr>
        <w:pStyle w:val="ListBullet2"/>
      </w:pPr>
      <w:r>
        <w:t>CI pipelines pass without test failures.</w:t>
      </w:r>
    </w:p>
    <w:p w14:paraId="3359EBD9" w14:textId="77777777" w:rsidR="00741D9B" w:rsidRDefault="00741D9B"/>
    <w:p w14:paraId="1BB9AA0B" w14:textId="77777777" w:rsidR="00741D9B" w:rsidRDefault="00000000">
      <w:pPr>
        <w:pStyle w:val="Heading2"/>
      </w:pPr>
      <w:r>
        <w:t>8. Build Plugins Update</w:t>
      </w:r>
    </w:p>
    <w:p w14:paraId="3CBD230A" w14:textId="77777777" w:rsidR="00741D9B" w:rsidRDefault="00000000">
      <w:r>
        <w:t>- Upgrade maven-surefire-plugin to a version supporting JUnit 5 and Java 17 (e.g., 3.1.2+)</w:t>
      </w:r>
      <w:r>
        <w:br/>
        <w:t>- Upgrade maven-failsafe-plugin similarly if you use integration tests</w:t>
      </w:r>
    </w:p>
    <w:p w14:paraId="3EF61591" w14:textId="77777777" w:rsidR="00741D9B" w:rsidRDefault="00000000" w:rsidP="00350580">
      <w:pPr>
        <w:pStyle w:val="IntenseQuote"/>
        <w:ind w:left="0"/>
      </w:pPr>
      <w:r>
        <w:t>Example pom.xml snippet / code:</w:t>
      </w:r>
    </w:p>
    <w:p w14:paraId="01A63AD7" w14:textId="77777777" w:rsidR="00741D9B" w:rsidRDefault="00000000">
      <w:r>
        <w:t>&lt;plugin&gt;</w:t>
      </w:r>
      <w:r>
        <w:br/>
        <w:t xml:space="preserve">  &lt;groupId&gt;org.apache.maven.plugins&lt;/groupId&gt;</w:t>
      </w:r>
      <w:r>
        <w:br/>
        <w:t xml:space="preserve">  &lt;artifactId&gt;maven-surefire-plugin&lt;/artifactId&gt;</w:t>
      </w:r>
      <w:r>
        <w:br/>
        <w:t xml:space="preserve">  &lt;version&gt;3.1.2&lt;/version&gt;</w:t>
      </w:r>
      <w:r>
        <w:br/>
        <w:t xml:space="preserve">  &lt;configuration&gt;</w:t>
      </w:r>
      <w:r>
        <w:br/>
        <w:t xml:space="preserve">    &lt;useModulePath&gt;false&lt;/useModulePath&gt;</w:t>
      </w:r>
      <w:r>
        <w:br/>
        <w:t xml:space="preserve">  &lt;/configuration&gt;</w:t>
      </w:r>
      <w:r>
        <w:br/>
        <w:t>&lt;/plugin&gt;</w:t>
      </w:r>
    </w:p>
    <w:p w14:paraId="612BF171" w14:textId="77777777" w:rsidR="00741D9B" w:rsidRDefault="00000000">
      <w:pPr>
        <w:pStyle w:val="ListBullet"/>
      </w:pPr>
      <w:r>
        <w:t>What to change:</w:t>
      </w:r>
    </w:p>
    <w:p w14:paraId="6DDA63C0" w14:textId="77777777" w:rsidR="00741D9B" w:rsidRDefault="00000000">
      <w:pPr>
        <w:pStyle w:val="ListBullet2"/>
      </w:pPr>
      <w:r>
        <w:t>Upgrade maven-surefire-plugin to 3.1.2 or newer.</w:t>
      </w:r>
    </w:p>
    <w:p w14:paraId="6E31B109" w14:textId="77777777" w:rsidR="00741D9B" w:rsidRDefault="00000000">
      <w:pPr>
        <w:pStyle w:val="ListBullet2"/>
      </w:pPr>
      <w:r>
        <w:t>Upgrade maven-failsafe-plugin if integration tests are used.</w:t>
      </w:r>
    </w:p>
    <w:p w14:paraId="0361A2E1" w14:textId="77777777" w:rsidR="00741D9B" w:rsidRDefault="00000000">
      <w:pPr>
        <w:pStyle w:val="ListBullet2"/>
      </w:pPr>
      <w:r>
        <w:t>Configure plugins to support Java 17 and JUnit 5.</w:t>
      </w:r>
    </w:p>
    <w:p w14:paraId="53B247E9" w14:textId="77777777" w:rsidR="00741D9B" w:rsidRDefault="00000000">
      <w:pPr>
        <w:pStyle w:val="ListBullet"/>
      </w:pPr>
      <w:r>
        <w:t>What to validate:</w:t>
      </w:r>
    </w:p>
    <w:p w14:paraId="797D9BFE" w14:textId="77777777" w:rsidR="00741D9B" w:rsidRDefault="00000000">
      <w:pPr>
        <w:pStyle w:val="ListBullet2"/>
      </w:pPr>
      <w:r>
        <w:t>Build completes successfully with all tests executed.</w:t>
      </w:r>
    </w:p>
    <w:p w14:paraId="62D6641F" w14:textId="77777777" w:rsidR="00741D9B" w:rsidRDefault="00000000">
      <w:pPr>
        <w:pStyle w:val="ListBullet2"/>
      </w:pPr>
      <w:r>
        <w:t>No surefire/failsafe plugin errors related to Java version.</w:t>
      </w:r>
    </w:p>
    <w:p w14:paraId="55CBD50C" w14:textId="77777777" w:rsidR="00741D9B" w:rsidRDefault="00741D9B"/>
    <w:p w14:paraId="07B91AC2" w14:textId="77777777" w:rsidR="00741D9B" w:rsidRDefault="00000000">
      <w:pPr>
        <w:pStyle w:val="Heading2"/>
      </w:pPr>
      <w:r>
        <w:lastRenderedPageBreak/>
        <w:t>9. Summary Table</w:t>
      </w:r>
    </w:p>
    <w:p w14:paraId="63443F71" w14:textId="77777777" w:rsidR="00741D9B" w:rsidRDefault="00000000">
      <w:r>
        <w:t>Quick reference of changes needed: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41D9B" w14:paraId="0CDD49CE" w14:textId="77777777">
        <w:tc>
          <w:tcPr>
            <w:tcW w:w="2880" w:type="dxa"/>
          </w:tcPr>
          <w:p w14:paraId="4C42D061" w14:textId="77777777" w:rsidR="00741D9B" w:rsidRDefault="00000000">
            <w:r>
              <w:t>Area</w:t>
            </w:r>
          </w:p>
        </w:tc>
        <w:tc>
          <w:tcPr>
            <w:tcW w:w="2880" w:type="dxa"/>
          </w:tcPr>
          <w:p w14:paraId="3A40FC85" w14:textId="77777777" w:rsidR="00741D9B" w:rsidRDefault="00000000">
            <w:r>
              <w:t>Change</w:t>
            </w:r>
          </w:p>
        </w:tc>
        <w:tc>
          <w:tcPr>
            <w:tcW w:w="2880" w:type="dxa"/>
          </w:tcPr>
          <w:p w14:paraId="6A2447A4" w14:textId="77777777" w:rsidR="00741D9B" w:rsidRDefault="00000000">
            <w:r>
              <w:t>Notes</w:t>
            </w:r>
          </w:p>
        </w:tc>
      </w:tr>
      <w:tr w:rsidR="00741D9B" w14:paraId="6F4598A8" w14:textId="77777777">
        <w:tc>
          <w:tcPr>
            <w:tcW w:w="2880" w:type="dxa"/>
          </w:tcPr>
          <w:p w14:paraId="2065148B" w14:textId="77777777" w:rsidR="00741D9B" w:rsidRDefault="00000000">
            <w:r>
              <w:t>Java Version</w:t>
            </w:r>
          </w:p>
        </w:tc>
        <w:tc>
          <w:tcPr>
            <w:tcW w:w="2880" w:type="dxa"/>
          </w:tcPr>
          <w:p w14:paraId="60D1CE85" w14:textId="77777777" w:rsidR="00741D9B" w:rsidRDefault="00000000">
            <w:r>
              <w:t>Update to 17</w:t>
            </w:r>
          </w:p>
        </w:tc>
        <w:tc>
          <w:tcPr>
            <w:tcW w:w="2880" w:type="dxa"/>
          </w:tcPr>
          <w:p w14:paraId="6BEC9CBB" w14:textId="77777777" w:rsidR="00741D9B" w:rsidRDefault="00000000">
            <w:r>
              <w:t>maven-compiler-plugin and JDK</w:t>
            </w:r>
          </w:p>
        </w:tc>
      </w:tr>
      <w:tr w:rsidR="00741D9B" w14:paraId="44BB82E8" w14:textId="77777777">
        <w:tc>
          <w:tcPr>
            <w:tcW w:w="2880" w:type="dxa"/>
          </w:tcPr>
          <w:p w14:paraId="5BFE666E" w14:textId="77777777" w:rsidR="00741D9B" w:rsidRDefault="00000000">
            <w:r>
              <w:t>Spring Boot Version</w:t>
            </w:r>
          </w:p>
        </w:tc>
        <w:tc>
          <w:tcPr>
            <w:tcW w:w="2880" w:type="dxa"/>
          </w:tcPr>
          <w:p w14:paraId="49AC7E79" w14:textId="77777777" w:rsidR="00741D9B" w:rsidRDefault="00000000">
            <w:r>
              <w:t>Upgrade to 3.3.4</w:t>
            </w:r>
          </w:p>
        </w:tc>
        <w:tc>
          <w:tcPr>
            <w:tcW w:w="2880" w:type="dxa"/>
          </w:tcPr>
          <w:p w14:paraId="797CD31A" w14:textId="77777777" w:rsidR="00741D9B" w:rsidRDefault="00000000">
            <w:r>
              <w:t>Use BOM for dependency management</w:t>
            </w:r>
          </w:p>
        </w:tc>
      </w:tr>
      <w:tr w:rsidR="00741D9B" w14:paraId="5067DE87" w14:textId="77777777">
        <w:tc>
          <w:tcPr>
            <w:tcW w:w="2880" w:type="dxa"/>
          </w:tcPr>
          <w:p w14:paraId="6899DEDD" w14:textId="77777777" w:rsidR="00741D9B" w:rsidRDefault="00000000">
            <w:r>
              <w:t>Jakarta Namespace</w:t>
            </w:r>
          </w:p>
        </w:tc>
        <w:tc>
          <w:tcPr>
            <w:tcW w:w="2880" w:type="dxa"/>
          </w:tcPr>
          <w:p w14:paraId="7207A34B" w14:textId="77777777" w:rsidR="00741D9B" w:rsidRDefault="00000000">
            <w:r>
              <w:t>Migrate javax.* → jakarta.*</w:t>
            </w:r>
          </w:p>
        </w:tc>
        <w:tc>
          <w:tcPr>
            <w:tcW w:w="2880" w:type="dxa"/>
          </w:tcPr>
          <w:p w14:paraId="2A105A60" w14:textId="77777777" w:rsidR="00741D9B" w:rsidRDefault="00000000">
            <w:r>
              <w:t>Update all dependencies &amp; imports</w:t>
            </w:r>
          </w:p>
        </w:tc>
      </w:tr>
      <w:tr w:rsidR="00741D9B" w14:paraId="58E41B65" w14:textId="77777777">
        <w:tc>
          <w:tcPr>
            <w:tcW w:w="2880" w:type="dxa"/>
          </w:tcPr>
          <w:p w14:paraId="3BD0D016" w14:textId="77777777" w:rsidR="00741D9B" w:rsidRDefault="00000000">
            <w:r>
              <w:t>JAXB &amp; SOAP</w:t>
            </w:r>
          </w:p>
        </w:tc>
        <w:tc>
          <w:tcPr>
            <w:tcW w:w="2880" w:type="dxa"/>
          </w:tcPr>
          <w:p w14:paraId="54CBBD2C" w14:textId="77777777" w:rsidR="00741D9B" w:rsidRDefault="00000000">
            <w:r>
              <w:t>Update JAXB and SOAP dependencies &amp; imports</w:t>
            </w:r>
          </w:p>
        </w:tc>
        <w:tc>
          <w:tcPr>
            <w:tcW w:w="2880" w:type="dxa"/>
          </w:tcPr>
          <w:p w14:paraId="27253161" w14:textId="77777777" w:rsidR="00741D9B" w:rsidRDefault="00000000">
            <w:r>
              <w:t>Use jakarta.xml.bind and jakarta.xml.ws</w:t>
            </w:r>
          </w:p>
        </w:tc>
      </w:tr>
      <w:tr w:rsidR="00741D9B" w14:paraId="490F692F" w14:textId="77777777">
        <w:tc>
          <w:tcPr>
            <w:tcW w:w="2880" w:type="dxa"/>
          </w:tcPr>
          <w:p w14:paraId="41FBE4A2" w14:textId="77777777" w:rsidR="00741D9B" w:rsidRDefault="00000000">
            <w:r>
              <w:t>JBoss</w:t>
            </w:r>
          </w:p>
        </w:tc>
        <w:tc>
          <w:tcPr>
            <w:tcW w:w="2880" w:type="dxa"/>
          </w:tcPr>
          <w:p w14:paraId="777EE6C0" w14:textId="77777777" w:rsidR="00741D9B" w:rsidRDefault="00000000">
            <w:r>
              <w:t>Upgrade to JBoss 8</w:t>
            </w:r>
          </w:p>
        </w:tc>
        <w:tc>
          <w:tcPr>
            <w:tcW w:w="2880" w:type="dxa"/>
          </w:tcPr>
          <w:p w14:paraId="5A675407" w14:textId="77777777" w:rsidR="00741D9B" w:rsidRDefault="00000000">
            <w:r>
              <w:t>Update server modules &amp; configs</w:t>
            </w:r>
          </w:p>
        </w:tc>
      </w:tr>
      <w:tr w:rsidR="00741D9B" w14:paraId="3CED00BF" w14:textId="77777777">
        <w:tc>
          <w:tcPr>
            <w:tcW w:w="2880" w:type="dxa"/>
          </w:tcPr>
          <w:p w14:paraId="6F430557" w14:textId="77777777" w:rsidR="00741D9B" w:rsidRDefault="00000000">
            <w:r>
              <w:t>Test Dependencies</w:t>
            </w:r>
          </w:p>
        </w:tc>
        <w:tc>
          <w:tcPr>
            <w:tcW w:w="2880" w:type="dxa"/>
          </w:tcPr>
          <w:p w14:paraId="7930CF91" w14:textId="77777777" w:rsidR="00741D9B" w:rsidRDefault="00000000">
            <w:r>
              <w:t>Use JUnit 5 (Jupiter), Mockito 5.5+ (core &amp; inline)</w:t>
            </w:r>
          </w:p>
        </w:tc>
        <w:tc>
          <w:tcPr>
            <w:tcW w:w="2880" w:type="dxa"/>
          </w:tcPr>
          <w:p w14:paraId="6097DC58" w14:textId="77777777" w:rsidR="00741D9B" w:rsidRDefault="00000000">
            <w:r>
              <w:t>Compatible with Java 17 &amp; Spring Boot 3</w:t>
            </w:r>
          </w:p>
        </w:tc>
      </w:tr>
      <w:tr w:rsidR="00741D9B" w14:paraId="05CCF984" w14:textId="77777777">
        <w:tc>
          <w:tcPr>
            <w:tcW w:w="2880" w:type="dxa"/>
          </w:tcPr>
          <w:p w14:paraId="6B4284FD" w14:textId="77777777" w:rsidR="00741D9B" w:rsidRDefault="00000000">
            <w:r>
              <w:t>Build Plugins</w:t>
            </w:r>
          </w:p>
        </w:tc>
        <w:tc>
          <w:tcPr>
            <w:tcW w:w="2880" w:type="dxa"/>
          </w:tcPr>
          <w:p w14:paraId="71F4C36F" w14:textId="77777777" w:rsidR="00741D9B" w:rsidRDefault="00000000">
            <w:r>
              <w:t>Upgrade surefire and failsafe plugins</w:t>
            </w:r>
          </w:p>
        </w:tc>
        <w:tc>
          <w:tcPr>
            <w:tcW w:w="2880" w:type="dxa"/>
          </w:tcPr>
          <w:p w14:paraId="55FA7E52" w14:textId="77777777" w:rsidR="00741D9B" w:rsidRDefault="00000000">
            <w:r>
              <w:t>Support JUnit 5 and Java 17</w:t>
            </w:r>
          </w:p>
        </w:tc>
      </w:tr>
    </w:tbl>
    <w:p w14:paraId="238CFBBF" w14:textId="77777777" w:rsidR="00741D9B" w:rsidRDefault="00741D9B"/>
    <w:p w14:paraId="72A28A1A" w14:textId="77777777" w:rsidR="00741D9B" w:rsidRDefault="00741D9B"/>
    <w:sectPr w:rsidR="00741D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387545">
    <w:abstractNumId w:val="8"/>
  </w:num>
  <w:num w:numId="2" w16cid:durableId="1380085597">
    <w:abstractNumId w:val="6"/>
  </w:num>
  <w:num w:numId="3" w16cid:durableId="1003363222">
    <w:abstractNumId w:val="5"/>
  </w:num>
  <w:num w:numId="4" w16cid:durableId="1714236247">
    <w:abstractNumId w:val="4"/>
  </w:num>
  <w:num w:numId="5" w16cid:durableId="1644963142">
    <w:abstractNumId w:val="7"/>
  </w:num>
  <w:num w:numId="6" w16cid:durableId="1260482078">
    <w:abstractNumId w:val="3"/>
  </w:num>
  <w:num w:numId="7" w16cid:durableId="192769989">
    <w:abstractNumId w:val="2"/>
  </w:num>
  <w:num w:numId="8" w16cid:durableId="67504971">
    <w:abstractNumId w:val="1"/>
  </w:num>
  <w:num w:numId="9" w16cid:durableId="13487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580"/>
    <w:rsid w:val="00741D9B"/>
    <w:rsid w:val="00AA1D8D"/>
    <w:rsid w:val="00B47730"/>
    <w:rsid w:val="00CB0664"/>
    <w:rsid w:val="00ED2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CC9B6"/>
  <w14:defaultImageDpi w14:val="300"/>
  <w15:docId w15:val="{AB8F22EC-DBC2-A34B-959D-517B477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Sourabh.Verma</cp:lastModifiedBy>
  <cp:revision>2</cp:revision>
  <dcterms:created xsi:type="dcterms:W3CDTF">2013-12-23T23:15:00Z</dcterms:created>
  <dcterms:modified xsi:type="dcterms:W3CDTF">2025-05-27T04:56:00Z</dcterms:modified>
  <cp:category/>
</cp:coreProperties>
</file>